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SHIVANSH SRIVASTAVA</w:t>
      </w:r>
    </w:p>
    <w:p>
      <w:pPr>
        <w:jc w:val="left"/>
      </w:pPr>
      <w:r>
        <w:rPr>
          <w:sz w:val="22"/>
        </w:rPr>
        <w:t>Prayagraj, India • shivansh1909sri@gmail.com • +91 8175062887</w:t>
      </w:r>
    </w:p>
    <w:p>
      <w:pPr>
        <w:jc w:val="left"/>
      </w:pPr>
      <w:r>
        <w:rPr>
          <w:sz w:val="22"/>
        </w:rPr>
        <w:t>LinkedIn: https://linkedin.com/in/shivansh-srivastava-aks</w:t>
      </w:r>
    </w:p>
    <w:p>
      <w:pPr>
        <w:jc w:val="left"/>
      </w:pPr>
      <w:r>
        <w:rPr>
          <w:sz w:val="22"/>
        </w:rPr>
        <w:t>GitHub: https://github.com/shivanshsrivastava</w:t>
      </w:r>
    </w:p>
    <w:p>
      <w:pPr>
        <w:jc w:val="left"/>
      </w:pPr>
      <w:r>
        <w:rPr>
          <w:sz w:val="22"/>
        </w:rPr>
        <w:t>LeetCode: https://leetcode.com/sriv_shivansh29</w:t>
      </w:r>
    </w:p>
    <w:p>
      <w:r>
        <w:br/>
      </w:r>
    </w:p>
    <w:p>
      <w:pPr>
        <w:jc w:val="left"/>
      </w:pPr>
      <w:r>
        <w:rPr>
          <w:b/>
          <w:sz w:val="24"/>
        </w:rPr>
        <w:t>🌟 Professional Summary</w:t>
      </w:r>
    </w:p>
    <w:p>
      <w:pPr>
        <w:jc w:val="left"/>
      </w:pPr>
      <w:r>
        <w:rPr>
          <w:sz w:val="22"/>
        </w:rPr>
        <w:t>Dedicated and absolute learner pursuing B.Tech in Computer Science, with hands-on experience in full-stack development using ASP.NET Core MVC, database integration, and mobile app development. Proven ability in problem-solving, cybersecurity, and blockchain fundamentals. Eager to contribute adaptability, teamwork, and a fresh perspective to a dynamic tech team.</w:t>
      </w:r>
    </w:p>
    <w:p>
      <w:r>
        <w:br/>
      </w:r>
    </w:p>
    <w:p>
      <w:pPr>
        <w:jc w:val="left"/>
      </w:pPr>
      <w:r>
        <w:rPr>
          <w:b/>
          <w:sz w:val="24"/>
        </w:rPr>
        <w:t>🎓 Education</w:t>
      </w:r>
    </w:p>
    <w:p>
      <w:pPr>
        <w:jc w:val="left"/>
      </w:pPr>
      <w:r>
        <w:rPr>
          <w:sz w:val="22"/>
        </w:rPr>
        <w:t>United College of Engineering and Research, Prayagraj</w:t>
      </w:r>
    </w:p>
    <w:p>
      <w:pPr>
        <w:jc w:val="left"/>
      </w:pPr>
      <w:r>
        <w:rPr>
          <w:sz w:val="22"/>
        </w:rPr>
        <w:t>B.Tech in Computer Science and Engineering, CGPA: 8.0</w:t>
      </w:r>
    </w:p>
    <w:p>
      <w:pPr>
        <w:jc w:val="left"/>
      </w:pPr>
      <w:r>
        <w:rPr>
          <w:sz w:val="22"/>
        </w:rPr>
        <w:t>2022 – Present</w:t>
      </w:r>
    </w:p>
    <w:p>
      <w:pPr>
        <w:jc w:val="left"/>
      </w:pPr>
      <w:r>
        <w:rPr>
          <w:sz w:val="22"/>
        </w:rPr>
        <w:t>Bhavan’s Mehta Vidyashram</w:t>
      </w:r>
    </w:p>
    <w:p>
      <w:pPr>
        <w:jc w:val="left"/>
      </w:pPr>
      <w:r>
        <w:rPr>
          <w:sz w:val="22"/>
        </w:rPr>
        <w:t>Senior Secondary (CBSE), 2021: 88%</w:t>
      </w:r>
    </w:p>
    <w:p>
      <w:pPr>
        <w:jc w:val="left"/>
      </w:pPr>
      <w:r>
        <w:rPr>
          <w:sz w:val="22"/>
        </w:rPr>
        <w:t>Secondary (CBSE), 2019: 86%</w:t>
      </w:r>
    </w:p>
    <w:p>
      <w:r>
        <w:br/>
      </w:r>
    </w:p>
    <w:p>
      <w:pPr>
        <w:jc w:val="left"/>
      </w:pPr>
      <w:r>
        <w:rPr>
          <w:b/>
          <w:sz w:val="24"/>
        </w:rPr>
        <w:t>💻 Projects</w:t>
      </w:r>
    </w:p>
    <w:p>
      <w:pPr>
        <w:jc w:val="left"/>
      </w:pPr>
      <w:r>
        <w:rPr>
          <w:sz w:val="22"/>
        </w:rPr>
        <w:t>Student Record Management System</w:t>
      </w:r>
    </w:p>
    <w:p>
      <w:pPr>
        <w:jc w:val="left"/>
      </w:pPr>
      <w:r>
        <w:rPr>
          <w:sz w:val="22"/>
        </w:rPr>
        <w:t>• Built a CRUD-enabled full-stack application using MVC architecture and Entity Framework Core</w:t>
      </w:r>
    </w:p>
    <w:p>
      <w:pPr>
        <w:jc w:val="left"/>
      </w:pPr>
      <w:r>
        <w:rPr>
          <w:sz w:val="22"/>
        </w:rPr>
        <w:t>• Designed responsive UI with Bootstrap 5 and animate.css</w:t>
      </w:r>
    </w:p>
    <w:p>
      <w:pPr>
        <w:jc w:val="left"/>
      </w:pPr>
      <w:r>
        <w:rPr>
          <w:sz w:val="22"/>
        </w:rPr>
        <w:t>• Managed DB operations with SQL Server and code-first migrations</w:t>
      </w:r>
    </w:p>
    <w:p>
      <w:pPr>
        <w:jc w:val="left"/>
      </w:pPr>
      <w:r>
        <w:rPr>
          <w:sz w:val="22"/>
        </w:rPr>
        <w:t>• GitHub: https://github.com/shivanshsrivastava/StudentRecordApp</w:t>
      </w:r>
    </w:p>
    <w:p>
      <w:pPr>
        <w:jc w:val="left"/>
      </w:pPr>
      <w:r>
        <w:rPr>
          <w:sz w:val="22"/>
        </w:rPr>
        <w:t>Blockchain File Verifier using IPFS</w:t>
      </w:r>
    </w:p>
    <w:p>
      <w:pPr>
        <w:jc w:val="left"/>
      </w:pPr>
      <w:r>
        <w:rPr>
          <w:sz w:val="22"/>
        </w:rPr>
        <w:t>• Developed a decentralized tool for verifying files via IPFS CIDs using Pinata Cloud API</w:t>
      </w:r>
    </w:p>
    <w:p>
      <w:pPr>
        <w:jc w:val="left"/>
      </w:pPr>
      <w:r>
        <w:rPr>
          <w:sz w:val="22"/>
        </w:rPr>
        <w:t>• Integrated Web3 storage and cryptographic hashing for validation</w:t>
      </w:r>
    </w:p>
    <w:p>
      <w:pPr>
        <w:jc w:val="left"/>
      </w:pPr>
      <w:r>
        <w:rPr>
          <w:sz w:val="22"/>
        </w:rPr>
        <w:t>• (Add GitHub link here if available)</w:t>
      </w:r>
    </w:p>
    <w:p>
      <w:pPr>
        <w:jc w:val="left"/>
      </w:pPr>
      <w:r>
        <w:rPr>
          <w:sz w:val="22"/>
        </w:rPr>
        <w:t>Women Safety App (Android)</w:t>
      </w:r>
    </w:p>
    <w:p>
      <w:pPr>
        <w:jc w:val="left"/>
      </w:pPr>
      <w:r>
        <w:rPr>
          <w:sz w:val="22"/>
        </w:rPr>
        <w:t>• Created SOS mobile app that sends live user location to trusted contacts via SMS</w:t>
      </w:r>
    </w:p>
    <w:p>
      <w:pPr>
        <w:jc w:val="left"/>
      </w:pPr>
      <w:r>
        <w:rPr>
          <w:sz w:val="22"/>
        </w:rPr>
        <w:t>• Integrated Firebase Auth, Realtime DB, and device permissions</w:t>
      </w:r>
    </w:p>
    <w:p>
      <w:pPr>
        <w:jc w:val="left"/>
      </w:pPr>
      <w:r>
        <w:rPr>
          <w:sz w:val="22"/>
        </w:rPr>
        <w:t>• Added modern UI with splash screens and onboarding</w:t>
      </w:r>
    </w:p>
    <w:p>
      <w:pPr>
        <w:jc w:val="left"/>
      </w:pPr>
      <w:r>
        <w:rPr>
          <w:sz w:val="22"/>
        </w:rPr>
        <w:t>Network Penetration Lab Project</w:t>
      </w:r>
    </w:p>
    <w:p>
      <w:pPr>
        <w:jc w:val="left"/>
      </w:pPr>
      <w:r>
        <w:rPr>
          <w:sz w:val="22"/>
        </w:rPr>
        <w:t>• Simulated network penetration lab for scanning, sniffing, and ethical exploitation</w:t>
      </w:r>
    </w:p>
    <w:p>
      <w:pPr>
        <w:jc w:val="left"/>
      </w:pPr>
      <w:r>
        <w:rPr>
          <w:sz w:val="22"/>
        </w:rPr>
        <w:t>• Used Linux-based tools to explore MITM attacks and network vulnerabilities</w:t>
      </w:r>
    </w:p>
    <w:p>
      <w:r>
        <w:br/>
      </w:r>
    </w:p>
    <w:p>
      <w:pPr>
        <w:jc w:val="left"/>
      </w:pPr>
      <w:r>
        <w:rPr>
          <w:b/>
          <w:sz w:val="24"/>
        </w:rPr>
        <w:t>📅 Certifications / Virtual Internships</w:t>
      </w:r>
    </w:p>
    <w:p>
      <w:pPr>
        <w:jc w:val="left"/>
      </w:pPr>
      <w:r>
        <w:rPr>
          <w:sz w:val="22"/>
        </w:rPr>
        <w:t>• Deloitte Forage Virtual Internship (Cybersecurity)</w:t>
      </w:r>
    </w:p>
    <w:p>
      <w:pPr>
        <w:jc w:val="left"/>
      </w:pPr>
      <w:r>
        <w:rPr>
          <w:sz w:val="22"/>
        </w:rPr>
        <w:t>• Tata Group Forage Virtual Internship</w:t>
      </w:r>
    </w:p>
    <w:p>
      <w:pPr>
        <w:jc w:val="left"/>
      </w:pPr>
      <w:r>
        <w:rPr>
          <w:sz w:val="22"/>
        </w:rPr>
        <w:t>• Android App Development – Netcamp Solutions Pvt. Ltd.</w:t>
      </w:r>
    </w:p>
    <w:p>
      <w:pPr>
        <w:jc w:val="left"/>
      </w:pPr>
      <w:r>
        <w:rPr>
          <w:sz w:val="22"/>
        </w:rPr>
        <w:t>• Networking &amp; Ethical Hacking – Netcamp Solutions Pvt. Ltd.</w:t>
      </w:r>
    </w:p>
    <w:p>
      <w:r>
        <w:br/>
      </w:r>
    </w:p>
    <w:p>
      <w:pPr>
        <w:jc w:val="left"/>
      </w:pPr>
      <w:r>
        <w:rPr>
          <w:b/>
          <w:sz w:val="24"/>
        </w:rPr>
        <w:t>⚖️ Skills</w:t>
      </w:r>
    </w:p>
    <w:p>
      <w:pPr>
        <w:jc w:val="left"/>
      </w:pPr>
      <w:r>
        <w:rPr>
          <w:sz w:val="22"/>
        </w:rPr>
        <w:t>Languages: C++, Java, SQL, JavaScript</w:t>
      </w:r>
    </w:p>
    <w:p>
      <w:pPr>
        <w:jc w:val="left"/>
      </w:pPr>
      <w:r>
        <w:rPr>
          <w:sz w:val="22"/>
        </w:rPr>
        <w:t>Web &amp; Backend: HTML, CSS, ASP.NET Core MVC, Razor Pages, Node.js</w:t>
      </w:r>
    </w:p>
    <w:p>
      <w:pPr>
        <w:jc w:val="left"/>
      </w:pPr>
      <w:r>
        <w:rPr>
          <w:sz w:val="22"/>
        </w:rPr>
        <w:t>Tools/Tech: Git, GitHub, Visual Studio, Firebase, Pinata</w:t>
      </w:r>
    </w:p>
    <w:p>
      <w:pPr>
        <w:jc w:val="left"/>
      </w:pPr>
      <w:r>
        <w:rPr>
          <w:sz w:val="22"/>
        </w:rPr>
        <w:t>Databases: SQL Server, EF Core, REST APIs</w:t>
      </w:r>
    </w:p>
    <w:p>
      <w:pPr>
        <w:jc w:val="left"/>
      </w:pPr>
      <w:r>
        <w:rPr>
          <w:sz w:val="22"/>
        </w:rPr>
        <w:t>Concepts: MVC, OOP, Networking, Blockchain Basics, Cryptography</w:t>
      </w:r>
    </w:p>
    <w:p>
      <w:pPr>
        <w:jc w:val="left"/>
      </w:pPr>
      <w:r>
        <w:rPr>
          <w:sz w:val="22"/>
        </w:rPr>
        <w:t>Soft Skills: Problem Solving, Communication, Teamwork, Fast Learner, Adaptability, Self-Motivated, Absolute Learner</w:t>
      </w:r>
    </w:p>
    <w:p>
      <w:r>
        <w:br/>
      </w:r>
    </w:p>
    <w:p>
      <w:pPr>
        <w:jc w:val="left"/>
      </w:pPr>
      <w:r>
        <w:rPr>
          <w:b/>
          <w:sz w:val="24"/>
        </w:rPr>
        <w:t>📍 Interests</w:t>
      </w:r>
    </w:p>
    <w:p>
      <w:pPr>
        <w:jc w:val="left"/>
      </w:pPr>
      <w:r>
        <w:rPr>
          <w:sz w:val="22"/>
        </w:rPr>
        <w:t>Web Development, Cybersecurity, Blockchain, Full Stack Projects, Open Source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